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2 Assignment – Linear Programming</w:t>
      </w:r>
    </w:p>
    <w:p>
      <w:r>
        <w:t>Shahbaz</w:t>
      </w:r>
    </w:p>
    <w:p>
      <w:r>
        <w:t>Date: September 4, 2025</w:t>
      </w:r>
    </w:p>
    <w:p>
      <w:pPr>
        <w:pStyle w:val="Heading2"/>
      </w:pPr>
      <w:r>
        <w:t>Introduction</w:t>
      </w:r>
    </w:p>
    <w:p>
      <w:r>
        <w:t>This assignment demonstrates how Linear Programming (LP) can help solve two practical business optimization problems. For each scenario, we will: 1. Clearly define decision variables, objective functions, and constraints. 2. Express the problem mathematically. 3. Explain the results in straightforward terms.</w:t>
      </w:r>
    </w:p>
    <w:p>
      <w:pPr>
        <w:pStyle w:val="Heading2"/>
      </w:pPr>
      <w:r>
        <w:t>Scenario 1: Backpack Production Planning</w:t>
      </w:r>
    </w:p>
    <w:p>
      <w:pPr>
        <w:pStyle w:val="Heading3"/>
      </w:pPr>
      <w:r>
        <w:t>Problem Understanding</w:t>
      </w:r>
    </w:p>
    <w:p>
      <w:r>
        <w:t>A company named Back Savers manufactures two types of backpacks:</w:t>
        <w:br/>
        <w:t>Collegiate (Profit $32, needs 3 sq ft fabric, 45 min labor)</w:t>
        <w:br/>
        <w:t>Mini (Profit $24, needs 2 sq ft fabric, 40 min labor)</w:t>
        <w:br/>
        <w:t>Resources: Fabric = 5,000 sq ft, Labor = 84,000 min per week, Max Collegiate sales = 1,000, Max Mini sales = 1,200.</w:t>
        <w:br/>
        <w:t>Objective: Maximize total weekly profit.</w:t>
      </w:r>
    </w:p>
    <w:p>
      <w:pPr>
        <w:pStyle w:val="Heading3"/>
      </w:pPr>
      <w:r>
        <w:t>Decision Variables</w:t>
      </w:r>
    </w:p>
    <w:p>
      <w:r>
        <w:t>x = number of Collegiate backpacks produced per week</w:t>
        <w:br/>
        <w:t>y = number of Mini backpacks produced per week</w:t>
      </w:r>
    </w:p>
    <w:p>
      <w:pPr>
        <w:pStyle w:val="Heading3"/>
      </w:pPr>
      <w:r>
        <w:t>Objective Function</w:t>
      </w:r>
    </w:p>
    <w:p>
      <w:r>
        <w:t>Maximize Z = 32x + 24y</w:t>
      </w:r>
    </w:p>
    <w:p>
      <w:pPr>
        <w:pStyle w:val="Heading3"/>
      </w:pPr>
      <w:r>
        <w:t>Constraints</w:t>
      </w:r>
    </w:p>
    <w:p>
      <w:r>
        <w:t>3x + 2y ≤ 5000 (Fabric)</w:t>
        <w:br/>
        <w:t>45x + 40y ≤ 84000 (Labor)</w:t>
        <w:br/>
        <w:t>x ≤ 1000 (Max Collegiate)</w:t>
        <w:br/>
        <w:t>y ≤ 1200 (Max Mini)</w:t>
        <w:br/>
        <w:t>x, y ≥ 0</w:t>
      </w:r>
    </w:p>
    <w:p>
      <w:pPr>
        <w:pStyle w:val="Heading2"/>
      </w:pPr>
      <w:r>
        <w:t>Scenario 2: Multi-Plant Production Optimization</w:t>
      </w:r>
    </w:p>
    <w:p>
      <w:pPr>
        <w:pStyle w:val="Heading3"/>
      </w:pPr>
      <w:r>
        <w:t>Problem Understanding</w:t>
      </w:r>
    </w:p>
    <w:p>
      <w:r>
        <w:t>A manufacturer operates three plants and produces three product sizes (Large, Medium, Small). The goal is to maximize daily profit while meeting storage, demand, and production capacity requirements.</w:t>
      </w:r>
    </w:p>
    <w:p>
      <w:pPr>
        <w:pStyle w:val="Heading3"/>
      </w:pPr>
      <w:r>
        <w:t>Decision Variables</w:t>
      </w:r>
    </w:p>
    <w:p>
      <w:r>
        <w:t>Let x_ij = units of size j produced at plant i.</w:t>
        <w:br/>
        <w:t>i = 1,2,3 (Plant number)</w:t>
        <w:br/>
        <w:t>j = L,M,S (Large, Medium, Small)</w:t>
        <w:br/>
        <w:t>Example: x1L = units of Large produced at Plant 1.</w:t>
      </w:r>
    </w:p>
    <w:p>
      <w:pPr>
        <w:pStyle w:val="Heading3"/>
      </w:pPr>
      <w:r>
        <w:t>Objective Function</w:t>
      </w:r>
    </w:p>
    <w:p>
      <w:r>
        <w:t>Profit per unit: Large $420, Medium $360, Small $300</w:t>
        <w:br/>
        <w:t>Maximize Z = 420(x1L+x2L+x3L) + 360(x1M+x2M+x3M) + 300(x1S+x2S+x3S)</w:t>
      </w:r>
    </w:p>
    <w:p>
      <w:pPr>
        <w:pStyle w:val="Heading3"/>
      </w:pPr>
      <w:r>
        <w:t>Constraints</w:t>
      </w:r>
    </w:p>
    <w:p>
      <w:r>
        <w:t>Capacity utilization (equal % usage):</w:t>
        <w:br/>
        <w:t>x1L+x1M+x1S = 750p</w:t>
        <w:br/>
        <w:t>x2L+x2M+x2S = 900p</w:t>
        <w:br/>
        <w:t>x3L+x3M+x3S = 450p</w:t>
      </w:r>
    </w:p>
    <w:p>
      <w:r>
        <w:t>Storage constraints:</w:t>
        <w:br/>
        <w:t>20x1L+15x1M+12x1S ≤ 13000</w:t>
        <w:br/>
        <w:t>20x2L+15x2M+12x2S ≤ 12000</w:t>
        <w:br/>
        <w:t>20x3L+15x3M+12x3S ≤ 5000</w:t>
      </w:r>
    </w:p>
    <w:p>
      <w:r>
        <w:t>Demand constraints:</w:t>
        <w:br/>
        <w:t>x1L+x2L+x3L ≤ 900</w:t>
        <w:br/>
        <w:t>x1M+x2M+x3M ≤ 1200</w:t>
        <w:br/>
        <w:t>x1S+x2S+x3S ≤ 750</w:t>
        <w:br/>
        <w:t>0 ≤ p ≤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